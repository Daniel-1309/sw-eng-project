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for QR Code-Based Food Ordering System</w:t>
      </w:r>
    </w:p>
    <w:p>
      <w:pPr>
        <w:pStyle w:val="Heading2"/>
      </w:pPr>
      <w:r>
        <w:t>1. Authentication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Scenario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Actual Results</w:t>
            </w:r>
          </w:p>
        </w:tc>
        <w:tc>
          <w:tcPr>
            <w:tcW w:type="dxa" w:w="1234"/>
          </w:tcPr>
          <w:p>
            <w:r>
              <w:t>Pass/Fail</w:t>
            </w:r>
          </w:p>
        </w:tc>
      </w:tr>
      <w:tr>
        <w:tc>
          <w:tcPr>
            <w:tcW w:type="dxa" w:w="1234"/>
          </w:tcPr>
          <w:p>
            <w:r>
              <w:t>AUTH-001</w:t>
            </w:r>
          </w:p>
        </w:tc>
        <w:tc>
          <w:tcPr>
            <w:tcW w:type="dxa" w:w="1234"/>
          </w:tcPr>
          <w:p>
            <w:r>
              <w:t>User Login with valid credentials</w:t>
            </w:r>
          </w:p>
        </w:tc>
        <w:tc>
          <w:tcPr>
            <w:tcW w:type="dxa" w:w="1234"/>
          </w:tcPr>
          <w:p>
            <w:r>
              <w:t>1. Go to /login page</w:t>
              <w:br/>
              <w:t>2. Enter valid phone and password</w:t>
              <w:br/>
              <w:t>3. Click Login</w:t>
            </w:r>
          </w:p>
        </w:tc>
        <w:tc>
          <w:tcPr>
            <w:tcW w:type="dxa" w:w="1234"/>
          </w:tcPr>
          <w:p>
            <w:r>
              <w:t>Phone: 1234567890</w:t>
              <w:br/>
              <w:t>Password: ValidPass123</w:t>
            </w:r>
          </w:p>
        </w:tc>
        <w:tc>
          <w:tcPr>
            <w:tcW w:type="dxa" w:w="1234"/>
          </w:tcPr>
          <w:p>
            <w:r>
              <w:t>Redirect to Profile page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AUTH-002</w:t>
            </w:r>
          </w:p>
        </w:tc>
        <w:tc>
          <w:tcPr>
            <w:tcW w:type="dxa" w:w="1234"/>
          </w:tcPr>
          <w:p>
            <w:r>
              <w:t>User Login with invalid credentials</w:t>
            </w:r>
          </w:p>
        </w:tc>
        <w:tc>
          <w:tcPr>
            <w:tcW w:type="dxa" w:w="1234"/>
          </w:tcPr>
          <w:p>
            <w:r>
              <w:t>1. Go to /login page</w:t>
              <w:br/>
              <w:t>2. Enter valid phone, invalid password</w:t>
              <w:br/>
              <w:t>3. Click Login</w:t>
            </w:r>
          </w:p>
        </w:tc>
        <w:tc>
          <w:tcPr>
            <w:tcW w:type="dxa" w:w="1234"/>
          </w:tcPr>
          <w:p>
            <w:r>
              <w:t>Phone: 1234567890</w:t>
              <w:br/>
              <w:t>Password: WrongPass</w:t>
            </w:r>
          </w:p>
        </w:tc>
        <w:tc>
          <w:tcPr>
            <w:tcW w:type="dxa" w:w="1234"/>
          </w:tcPr>
          <w:p>
            <w:r>
              <w:t>Error message: Invalid credentials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AUTH-003</w:t>
            </w:r>
          </w:p>
        </w:tc>
        <w:tc>
          <w:tcPr>
            <w:tcW w:type="dxa" w:w="1234"/>
          </w:tcPr>
          <w:p>
            <w:r>
              <w:t>User Registration with valid details</w:t>
            </w:r>
          </w:p>
        </w:tc>
        <w:tc>
          <w:tcPr>
            <w:tcW w:type="dxa" w:w="1234"/>
          </w:tcPr>
          <w:p>
            <w:r>
              <w:t>1. Go to /signup page</w:t>
              <w:br/>
              <w:t>2. Enter valid phone, password, and confirm password</w:t>
              <w:br/>
              <w:t>3. Click Submit</w:t>
            </w:r>
          </w:p>
        </w:tc>
        <w:tc>
          <w:tcPr>
            <w:tcW w:type="dxa" w:w="1234"/>
          </w:tcPr>
          <w:p>
            <w:r>
              <w:t>Phone: 9876543210</w:t>
              <w:br/>
              <w:t>Password: TestPass123</w:t>
            </w:r>
          </w:p>
        </w:tc>
        <w:tc>
          <w:tcPr>
            <w:tcW w:type="dxa" w:w="1234"/>
          </w:tcPr>
          <w:p>
            <w:r>
              <w:t>User registered successfully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AUTH-004</w:t>
            </w:r>
          </w:p>
        </w:tc>
        <w:tc>
          <w:tcPr>
            <w:tcW w:type="dxa" w:w="1234"/>
          </w:tcPr>
          <w:p>
            <w:r>
              <w:t>Admin Login with valid credentials</w:t>
            </w:r>
          </w:p>
        </w:tc>
        <w:tc>
          <w:tcPr>
            <w:tcW w:type="dxa" w:w="1234"/>
          </w:tcPr>
          <w:p>
            <w:r>
              <w:t>1. Go to /admin/login page</w:t>
              <w:br/>
              <w:t>2. Enter admin phone and password</w:t>
              <w:br/>
              <w:t>3. Click Login</w:t>
            </w:r>
          </w:p>
        </w:tc>
        <w:tc>
          <w:tcPr>
            <w:tcW w:type="dxa" w:w="1234"/>
          </w:tcPr>
          <w:p>
            <w:r>
              <w:t>Phone: admin123</w:t>
              <w:br/>
              <w:t>Password: AdminPass123</w:t>
            </w:r>
          </w:p>
        </w:tc>
        <w:tc>
          <w:tcPr>
            <w:tcW w:type="dxa" w:w="1234"/>
          </w:tcPr>
          <w:p>
            <w:r>
              <w:t>Redirect to Admin Dashboard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</w:tbl>
    <w:p>
      <w:pPr>
        <w:pStyle w:val="Heading2"/>
      </w:pPr>
      <w:r>
        <w:t>2. Menu Management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Scenario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Actual Results</w:t>
            </w:r>
          </w:p>
        </w:tc>
        <w:tc>
          <w:tcPr>
            <w:tcW w:type="dxa" w:w="1234"/>
          </w:tcPr>
          <w:p>
            <w:r>
              <w:t>Pass/Fail</w:t>
            </w:r>
          </w:p>
        </w:tc>
      </w:tr>
      <w:tr>
        <w:tc>
          <w:tcPr>
            <w:tcW w:type="dxa" w:w="1234"/>
          </w:tcPr>
          <w:p>
            <w:r>
              <w:t>MENU-001</w:t>
            </w:r>
          </w:p>
        </w:tc>
        <w:tc>
          <w:tcPr>
            <w:tcW w:type="dxa" w:w="1234"/>
          </w:tcPr>
          <w:p>
            <w:r>
              <w:t>Display Menu Items</w:t>
            </w:r>
          </w:p>
        </w:tc>
        <w:tc>
          <w:tcPr>
            <w:tcW w:type="dxa" w:w="1234"/>
          </w:tcPr>
          <w:p>
            <w:r>
              <w:t>1. Go to /menu page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All menu items displayed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MENU-002</w:t>
            </w:r>
          </w:p>
        </w:tc>
        <w:tc>
          <w:tcPr>
            <w:tcW w:type="dxa" w:w="1234"/>
          </w:tcPr>
          <w:p>
            <w:r>
              <w:t>Add Menu Item (Admin)</w:t>
            </w:r>
          </w:p>
        </w:tc>
        <w:tc>
          <w:tcPr>
            <w:tcW w:type="dxa" w:w="1234"/>
          </w:tcPr>
          <w:p>
            <w:r>
              <w:t>1. Log in as Admin</w:t>
              <w:br/>
              <w:t>2. Go to /admin/menu/add</w:t>
              <w:br/>
              <w:t>3. Enter menu details and upload image</w:t>
              <w:br/>
              <w:t>4. Click Save</w:t>
            </w:r>
          </w:p>
        </w:tc>
        <w:tc>
          <w:tcPr>
            <w:tcW w:type="dxa" w:w="1234"/>
          </w:tcPr>
          <w:p>
            <w:r>
              <w:t>Name: Latte</w:t>
              <w:br/>
              <w:t>Category: Hot</w:t>
              <w:br/>
              <w:t>Price: 5</w:t>
            </w:r>
          </w:p>
        </w:tc>
        <w:tc>
          <w:tcPr>
            <w:tcW w:type="dxa" w:w="1234"/>
          </w:tcPr>
          <w:p>
            <w:r>
              <w:t>Item added successfully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MENU-003</w:t>
            </w:r>
          </w:p>
        </w:tc>
        <w:tc>
          <w:tcPr>
            <w:tcW w:type="dxa" w:w="1234"/>
          </w:tcPr>
          <w:p>
            <w:r>
              <w:t>Delete Menu Item (Admin)</w:t>
            </w:r>
          </w:p>
        </w:tc>
        <w:tc>
          <w:tcPr>
            <w:tcW w:type="dxa" w:w="1234"/>
          </w:tcPr>
          <w:p>
            <w:r>
              <w:t>1. Log in as Admin</w:t>
              <w:br/>
              <w:t>2. Go to /admin/menu</w:t>
              <w:br/>
              <w:t>3. Select an item</w:t>
              <w:br/>
              <w:t>4. Click Delete</w:t>
            </w:r>
          </w:p>
        </w:tc>
        <w:tc>
          <w:tcPr>
            <w:tcW w:type="dxa" w:w="1234"/>
          </w:tcPr>
          <w:p>
            <w:r>
              <w:t>Item ID: 12</w:t>
            </w:r>
          </w:p>
        </w:tc>
        <w:tc>
          <w:tcPr>
            <w:tcW w:type="dxa" w:w="1234"/>
          </w:tcPr>
          <w:p>
            <w:r>
              <w:t>Item deleted successfully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</w:tbl>
    <w:p>
      <w:pPr>
        <w:pStyle w:val="Heading2"/>
      </w:pPr>
      <w:r>
        <w:t>3. Order Management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Scenario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Actual Results</w:t>
            </w:r>
          </w:p>
        </w:tc>
        <w:tc>
          <w:tcPr>
            <w:tcW w:type="dxa" w:w="1234"/>
          </w:tcPr>
          <w:p>
            <w:r>
              <w:t>Pass/Fail</w:t>
            </w:r>
          </w:p>
        </w:tc>
      </w:tr>
      <w:tr>
        <w:tc>
          <w:tcPr>
            <w:tcW w:type="dxa" w:w="1234"/>
          </w:tcPr>
          <w:p>
            <w:r>
              <w:t>ORDER-001</w:t>
            </w:r>
          </w:p>
        </w:tc>
        <w:tc>
          <w:tcPr>
            <w:tcW w:type="dxa" w:w="1234"/>
          </w:tcPr>
          <w:p>
            <w:r>
              <w:t>Place an Order</w:t>
            </w:r>
          </w:p>
        </w:tc>
        <w:tc>
          <w:tcPr>
            <w:tcW w:type="dxa" w:w="1234"/>
          </w:tcPr>
          <w:p>
            <w:r>
              <w:t>1. Go to /menu</w:t>
              <w:br/>
              <w:t>2. Add items to cart</w:t>
              <w:br/>
              <w:t>3. Go to /cart and checkout</w:t>
            </w:r>
          </w:p>
        </w:tc>
        <w:tc>
          <w:tcPr>
            <w:tcW w:type="dxa" w:w="1234"/>
          </w:tcPr>
          <w:p>
            <w:r>
              <w:t>Items: Latte x1, Cappuccino x2</w:t>
            </w:r>
          </w:p>
        </w:tc>
        <w:tc>
          <w:tcPr>
            <w:tcW w:type="dxa" w:w="1234"/>
          </w:tcPr>
          <w:p>
            <w:r>
              <w:t>Order placed successfully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ORDER-002</w:t>
            </w:r>
          </w:p>
        </w:tc>
        <w:tc>
          <w:tcPr>
            <w:tcW w:type="dxa" w:w="1234"/>
          </w:tcPr>
          <w:p>
            <w:r>
              <w:t>View My Orders</w:t>
            </w:r>
          </w:p>
        </w:tc>
        <w:tc>
          <w:tcPr>
            <w:tcW w:type="dxa" w:w="1234"/>
          </w:tcPr>
          <w:p>
            <w:r>
              <w:t>1. Log in</w:t>
              <w:br/>
              <w:t>2. Go to /my_orders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User's orders displayed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ORDER-003</w:t>
            </w:r>
          </w:p>
        </w:tc>
        <w:tc>
          <w:tcPr>
            <w:tcW w:type="dxa" w:w="1234"/>
          </w:tcPr>
          <w:p>
            <w:r>
              <w:t>Generate Bill (Admin)</w:t>
            </w:r>
          </w:p>
        </w:tc>
        <w:tc>
          <w:tcPr>
            <w:tcW w:type="dxa" w:w="1234"/>
          </w:tcPr>
          <w:p>
            <w:r>
              <w:t>1. Log in as Admin</w:t>
              <w:br/>
              <w:t>2. Go to /generate_bill</w:t>
            </w:r>
          </w:p>
        </w:tc>
        <w:tc>
          <w:tcPr>
            <w:tcW w:type="dxa" w:w="1234"/>
          </w:tcPr>
          <w:p>
            <w:r>
              <w:t>Table: A5</w:t>
            </w:r>
          </w:p>
        </w:tc>
        <w:tc>
          <w:tcPr>
            <w:tcW w:type="dxa" w:w="1234"/>
          </w:tcPr>
          <w:p>
            <w:r>
              <w:t>Bill generated successfully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</w:tbl>
    <w:p>
      <w:pPr>
        <w:pStyle w:val="Heading2"/>
      </w:pPr>
      <w:r>
        <w:t>4. Review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Scenario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Actual Results</w:t>
            </w:r>
          </w:p>
        </w:tc>
        <w:tc>
          <w:tcPr>
            <w:tcW w:type="dxa" w:w="1234"/>
          </w:tcPr>
          <w:p>
            <w:r>
              <w:t>Pass/Fail</w:t>
            </w:r>
          </w:p>
        </w:tc>
      </w:tr>
      <w:tr>
        <w:tc>
          <w:tcPr>
            <w:tcW w:type="dxa" w:w="1234"/>
          </w:tcPr>
          <w:p>
            <w:r>
              <w:t>REVIEW-001</w:t>
            </w:r>
          </w:p>
        </w:tc>
        <w:tc>
          <w:tcPr>
            <w:tcW w:type="dxa" w:w="1234"/>
          </w:tcPr>
          <w:p>
            <w:r>
              <w:t>Submit a Review</w:t>
            </w:r>
          </w:p>
        </w:tc>
        <w:tc>
          <w:tcPr>
            <w:tcW w:type="dxa" w:w="1234"/>
          </w:tcPr>
          <w:p>
            <w:r>
              <w:t>1. Log in</w:t>
              <w:br/>
              <w:t>2. Go to /reviews</w:t>
              <w:br/>
              <w:t>3. Submit a comment</w:t>
            </w:r>
          </w:p>
        </w:tc>
        <w:tc>
          <w:tcPr>
            <w:tcW w:type="dxa" w:w="1234"/>
          </w:tcPr>
          <w:p>
            <w:r>
              <w:t>Comment: Great Service!</w:t>
            </w:r>
          </w:p>
        </w:tc>
        <w:tc>
          <w:tcPr>
            <w:tcW w:type="dxa" w:w="1234"/>
          </w:tcPr>
          <w:p>
            <w:r>
              <w:t>Review displayed on the page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REVIEW-002</w:t>
            </w:r>
          </w:p>
        </w:tc>
        <w:tc>
          <w:tcPr>
            <w:tcW w:type="dxa" w:w="1234"/>
          </w:tcPr>
          <w:p>
            <w:r>
              <w:t>Display Reviews</w:t>
            </w:r>
          </w:p>
        </w:tc>
        <w:tc>
          <w:tcPr>
            <w:tcW w:type="dxa" w:w="1234"/>
          </w:tcPr>
          <w:p>
            <w:r>
              <w:t>1. Go to /reviews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All reviews displayed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</w:tbl>
    <w:p>
      <w:pPr>
        <w:pStyle w:val="Heading2"/>
      </w:pPr>
      <w:r>
        <w:t>5. Billing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Scenario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Actual Results</w:t>
            </w:r>
          </w:p>
        </w:tc>
        <w:tc>
          <w:tcPr>
            <w:tcW w:type="dxa" w:w="1234"/>
          </w:tcPr>
          <w:p>
            <w:r>
              <w:t>Pass/Fail</w:t>
            </w:r>
          </w:p>
        </w:tc>
      </w:tr>
      <w:tr>
        <w:tc>
          <w:tcPr>
            <w:tcW w:type="dxa" w:w="1234"/>
          </w:tcPr>
          <w:p>
            <w:r>
              <w:t>BILL-001</w:t>
            </w:r>
          </w:p>
        </w:tc>
        <w:tc>
          <w:tcPr>
            <w:tcW w:type="dxa" w:w="1234"/>
          </w:tcPr>
          <w:p>
            <w:r>
              <w:t>Generate Final Bill</w:t>
            </w:r>
          </w:p>
        </w:tc>
        <w:tc>
          <w:tcPr>
            <w:tcW w:type="dxa" w:w="1234"/>
          </w:tcPr>
          <w:p>
            <w:r>
              <w:t>1. Log in as Admin</w:t>
              <w:br/>
              <w:t>2. Go to /generate_bill</w:t>
              <w:br/>
              <w:t>3. Select table and generate bill</w:t>
            </w:r>
          </w:p>
        </w:tc>
        <w:tc>
          <w:tcPr>
            <w:tcW w:type="dxa" w:w="1234"/>
          </w:tcPr>
          <w:p>
            <w:r>
              <w:t>Table: A5</w:t>
            </w:r>
          </w:p>
        </w:tc>
        <w:tc>
          <w:tcPr>
            <w:tcW w:type="dxa" w:w="1234"/>
          </w:tcPr>
          <w:p>
            <w:r>
              <w:t>Bill displayed with correct amount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BILL-002</w:t>
            </w:r>
          </w:p>
        </w:tc>
        <w:tc>
          <w:tcPr>
            <w:tcW w:type="dxa" w:w="1234"/>
          </w:tcPr>
          <w:p>
            <w:r>
              <w:t>Bill History (Admin)</w:t>
            </w:r>
          </w:p>
        </w:tc>
        <w:tc>
          <w:tcPr>
            <w:tcW w:type="dxa" w:w="1234"/>
          </w:tcPr>
          <w:p>
            <w:r>
              <w:t>1. Log in as Admin</w:t>
              <w:br/>
              <w:t>2. Go to /bills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All past bills displayed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</w:tbl>
    <w:p>
      <w:pPr>
        <w:pStyle w:val="Heading2"/>
      </w:pPr>
      <w:r>
        <w:t>6. Profile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Scenario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Actual Results</w:t>
            </w:r>
          </w:p>
        </w:tc>
        <w:tc>
          <w:tcPr>
            <w:tcW w:type="dxa" w:w="1234"/>
          </w:tcPr>
          <w:p>
            <w:r>
              <w:t>Pass/Fail</w:t>
            </w:r>
          </w:p>
        </w:tc>
      </w:tr>
      <w:tr>
        <w:tc>
          <w:tcPr>
            <w:tcW w:type="dxa" w:w="1234"/>
          </w:tcPr>
          <w:p>
            <w:r>
              <w:t>PROFILE-001</w:t>
            </w:r>
          </w:p>
        </w:tc>
        <w:tc>
          <w:tcPr>
            <w:tcW w:type="dxa" w:w="1234"/>
          </w:tcPr>
          <w:p>
            <w:r>
              <w:t>View Profile</w:t>
            </w:r>
          </w:p>
        </w:tc>
        <w:tc>
          <w:tcPr>
            <w:tcW w:type="dxa" w:w="1234"/>
          </w:tcPr>
          <w:p>
            <w:r>
              <w:t>1. Log in</w:t>
              <w:br/>
              <w:t>2. Go to /profile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User details displayed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</w:tbl>
    <w:p>
      <w:pPr>
        <w:pStyle w:val="Heading2"/>
      </w:pPr>
      <w:r>
        <w:t>7. Logout Module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Scenario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Expected Results</w:t>
            </w:r>
          </w:p>
        </w:tc>
        <w:tc>
          <w:tcPr>
            <w:tcW w:type="dxa" w:w="1234"/>
          </w:tcPr>
          <w:p>
            <w:r>
              <w:t>Actual Results</w:t>
            </w:r>
          </w:p>
        </w:tc>
        <w:tc>
          <w:tcPr>
            <w:tcW w:type="dxa" w:w="1234"/>
          </w:tcPr>
          <w:p>
            <w:r>
              <w:t>Pass/Fail</w:t>
            </w:r>
          </w:p>
        </w:tc>
      </w:tr>
      <w:tr>
        <w:tc>
          <w:tcPr>
            <w:tcW w:type="dxa" w:w="1234"/>
          </w:tcPr>
          <w:p>
            <w:r>
              <w:t>LOGOUT-001</w:t>
            </w:r>
          </w:p>
        </w:tc>
        <w:tc>
          <w:tcPr>
            <w:tcW w:type="dxa" w:w="1234"/>
          </w:tcPr>
          <w:p>
            <w:r>
              <w:t>User Logout</w:t>
            </w:r>
          </w:p>
        </w:tc>
        <w:tc>
          <w:tcPr>
            <w:tcW w:type="dxa" w:w="1234"/>
          </w:tcPr>
          <w:p>
            <w:r>
              <w:t>1. Log in</w:t>
              <w:br/>
              <w:t>2. Click Logout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Redirect to Login Page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  <w:tr>
        <w:tc>
          <w:tcPr>
            <w:tcW w:type="dxa" w:w="1234"/>
          </w:tcPr>
          <w:p>
            <w:r>
              <w:t>LOGOUT-002</w:t>
            </w:r>
          </w:p>
        </w:tc>
        <w:tc>
          <w:tcPr>
            <w:tcW w:type="dxa" w:w="1234"/>
          </w:tcPr>
          <w:p>
            <w:r>
              <w:t>Admin Logout</w:t>
            </w:r>
          </w:p>
        </w:tc>
        <w:tc>
          <w:tcPr>
            <w:tcW w:type="dxa" w:w="1234"/>
          </w:tcPr>
          <w:p>
            <w:r>
              <w:t>1. Log in as Admin</w:t>
              <w:br/>
              <w:t>2. Click Logout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Redirect to Admin Login Page</w:t>
            </w:r>
          </w:p>
        </w:tc>
        <w:tc>
          <w:tcPr>
            <w:tcW w:type="dxa" w:w="1234"/>
          </w:tcPr>
          <w:p>
            <w:r>
              <w:t>As Expected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